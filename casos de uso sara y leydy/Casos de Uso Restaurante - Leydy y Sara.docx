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3F98" w14:textId="0655DDB0" w:rsidR="00F74C08" w:rsidRPr="00E6756D" w:rsidRDefault="00000000">
      <w:pPr>
        <w:pStyle w:val="Ttulo1"/>
        <w:rPr>
          <w:rFonts w:ascii="Aptos" w:hAnsi="Aptos"/>
          <w:color w:val="4F81BD" w:themeColor="accent1"/>
        </w:rPr>
      </w:pPr>
      <w:r w:rsidRPr="00E6756D">
        <w:rPr>
          <w:rFonts w:ascii="Aptos" w:hAnsi="Aptos"/>
          <w:color w:val="4F81BD" w:themeColor="accent1"/>
        </w:rPr>
        <w:t>Casos de Uso - Restaurante</w:t>
      </w:r>
    </w:p>
    <w:p w14:paraId="29909A3D" w14:textId="77777777" w:rsidR="00F74C08" w:rsidRPr="00E6756D" w:rsidRDefault="00000000">
      <w:pPr>
        <w:pStyle w:val="Ttulo2"/>
        <w:rPr>
          <w:rFonts w:ascii="Aptos" w:hAnsi="Aptos"/>
        </w:rPr>
      </w:pPr>
      <w:r w:rsidRPr="00E6756D">
        <w:rPr>
          <w:rFonts w:ascii="Aptos" w:hAnsi="Aptos"/>
        </w:rPr>
        <w:t xml:space="preserve">Caso de </w:t>
      </w:r>
      <w:proofErr w:type="spellStart"/>
      <w:r w:rsidRPr="00E6756D">
        <w:rPr>
          <w:rFonts w:ascii="Aptos" w:hAnsi="Aptos"/>
        </w:rPr>
        <w:t>uso</w:t>
      </w:r>
      <w:proofErr w:type="spellEnd"/>
      <w:r w:rsidRPr="00E6756D">
        <w:rPr>
          <w:rFonts w:ascii="Aptos" w:hAnsi="Aptos"/>
        </w:rPr>
        <w:t xml:space="preserve">: </w:t>
      </w:r>
      <w:proofErr w:type="spellStart"/>
      <w:r w:rsidRPr="00E6756D">
        <w:rPr>
          <w:rFonts w:ascii="Aptos" w:hAnsi="Aptos"/>
        </w:rPr>
        <w:t>Realizar</w:t>
      </w:r>
      <w:proofErr w:type="spellEnd"/>
      <w:r w:rsidRPr="00E6756D">
        <w:rPr>
          <w:rFonts w:ascii="Aptos" w:hAnsi="Aptos"/>
        </w:rPr>
        <w:t xml:space="preserve"> el pedido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69C543E9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79DED8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Casos de </w:t>
            </w:r>
            <w:proofErr w:type="spellStart"/>
            <w:r w:rsidRPr="0092104E">
              <w:rPr>
                <w:rFonts w:ascii="Aptos" w:hAnsi="Aptos"/>
              </w:rPr>
              <w:t>uso</w:t>
            </w:r>
            <w:proofErr w:type="spellEnd"/>
          </w:p>
        </w:tc>
        <w:tc>
          <w:tcPr>
            <w:tcW w:w="4320" w:type="dxa"/>
          </w:tcPr>
          <w:p w14:paraId="7D66BF49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Realizar el pedido</w:t>
            </w:r>
          </w:p>
        </w:tc>
      </w:tr>
      <w:tr w:rsidR="00F74C08" w:rsidRPr="0092104E" w14:paraId="06054B6F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CB2D2A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Descripción</w:t>
            </w:r>
          </w:p>
        </w:tc>
        <w:tc>
          <w:tcPr>
            <w:tcW w:w="4320" w:type="dxa"/>
          </w:tcPr>
          <w:p w14:paraId="40909733" w14:textId="50E5D86F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cliente selecciona los </w:t>
            </w:r>
            <w:proofErr w:type="spellStart"/>
            <w:r w:rsidRPr="0092104E">
              <w:rPr>
                <w:rFonts w:ascii="Aptos" w:hAnsi="Aptos"/>
              </w:rPr>
              <w:t>p</w:t>
            </w:r>
            <w:r w:rsidR="0092104E">
              <w:rPr>
                <w:rFonts w:ascii="Aptos" w:hAnsi="Aptos"/>
              </w:rPr>
              <w:t>latillos</w:t>
            </w:r>
            <w:proofErr w:type="spellEnd"/>
            <w:r w:rsidRPr="0092104E">
              <w:rPr>
                <w:rFonts w:ascii="Aptos" w:hAnsi="Aptos"/>
              </w:rPr>
              <w:t xml:space="preserve"> que desea consumir y realiza el pedido con ayuda del </w:t>
            </w:r>
            <w:proofErr w:type="spellStart"/>
            <w:r w:rsidRPr="0092104E">
              <w:rPr>
                <w:rFonts w:ascii="Aptos" w:hAnsi="Aptos"/>
              </w:rPr>
              <w:t>mesero</w:t>
            </w:r>
            <w:proofErr w:type="spellEnd"/>
            <w:r w:rsidR="0092104E">
              <w:rPr>
                <w:rFonts w:ascii="Aptos" w:hAnsi="Aptos"/>
              </w:rPr>
              <w:t xml:space="preserve"> que </w:t>
            </w:r>
            <w:proofErr w:type="spellStart"/>
            <w:r w:rsidR="0092104E">
              <w:rPr>
                <w:rFonts w:ascii="Aptos" w:hAnsi="Aptos"/>
              </w:rPr>
              <w:t>hace</w:t>
            </w:r>
            <w:proofErr w:type="spellEnd"/>
            <w:r w:rsidR="0092104E">
              <w:rPr>
                <w:rFonts w:ascii="Aptos" w:hAnsi="Aptos"/>
              </w:rPr>
              <w:t xml:space="preserve"> la </w:t>
            </w:r>
            <w:proofErr w:type="spellStart"/>
            <w:r w:rsidR="0092104E">
              <w:rPr>
                <w:rFonts w:ascii="Aptos" w:hAnsi="Aptos"/>
              </w:rPr>
              <w:t>orden</w:t>
            </w:r>
            <w:proofErr w:type="spellEnd"/>
          </w:p>
        </w:tc>
      </w:tr>
    </w:tbl>
    <w:p w14:paraId="142B94E1" w14:textId="77777777" w:rsidR="00F74C08" w:rsidRPr="0092104E" w:rsidRDefault="00F74C08">
      <w:pPr>
        <w:rPr>
          <w:rFonts w:ascii="Aptos" w:hAnsi="Aptos"/>
        </w:rPr>
      </w:pPr>
    </w:p>
    <w:p w14:paraId="66FB2E03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Precondición</w:t>
      </w:r>
    </w:p>
    <w:p w14:paraId="4D2124B9" w14:textId="77777777" w:rsidR="00F74C08" w:rsidRPr="0092104E" w:rsidRDefault="00000000">
      <w:pPr>
        <w:rPr>
          <w:rFonts w:ascii="Aptos" w:hAnsi="Aptos"/>
        </w:rPr>
      </w:pPr>
      <w:r w:rsidRPr="0092104E">
        <w:rPr>
          <w:rFonts w:ascii="Aptos" w:hAnsi="Aptos"/>
        </w:rPr>
        <w:t>El cliente se encuentra en el restaurante y el sistema está operativo para registrar pedidos.</w:t>
      </w:r>
    </w:p>
    <w:p w14:paraId="0B8A9BCF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3290E06C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881C6E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Paso</w:t>
            </w:r>
          </w:p>
        </w:tc>
        <w:tc>
          <w:tcPr>
            <w:tcW w:w="4320" w:type="dxa"/>
          </w:tcPr>
          <w:p w14:paraId="03B785B3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Acción</w:t>
            </w:r>
          </w:p>
        </w:tc>
      </w:tr>
      <w:tr w:rsidR="00F74C08" w:rsidRPr="0092104E" w14:paraId="2F2A8140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FE5224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1</w:t>
            </w:r>
          </w:p>
        </w:tc>
        <w:tc>
          <w:tcPr>
            <w:tcW w:w="4320" w:type="dxa"/>
          </w:tcPr>
          <w:p w14:paraId="09A23727" w14:textId="52043443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cliente indica al </w:t>
            </w:r>
            <w:proofErr w:type="spellStart"/>
            <w:r w:rsidRPr="0092104E">
              <w:rPr>
                <w:rFonts w:ascii="Aptos" w:hAnsi="Aptos"/>
              </w:rPr>
              <w:t>mesero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los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="0092104E">
              <w:rPr>
                <w:rFonts w:ascii="Aptos" w:hAnsi="Aptos"/>
              </w:rPr>
              <w:t>platillos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r w:rsidRPr="0092104E">
              <w:rPr>
                <w:rFonts w:ascii="Aptos" w:hAnsi="Aptos"/>
              </w:rPr>
              <w:t xml:space="preserve">que </w:t>
            </w:r>
            <w:proofErr w:type="spellStart"/>
            <w:r w:rsidRPr="0092104E">
              <w:rPr>
                <w:rFonts w:ascii="Aptos" w:hAnsi="Aptos"/>
              </w:rPr>
              <w:t>desea</w:t>
            </w:r>
            <w:proofErr w:type="spellEnd"/>
            <w:r w:rsidRPr="0092104E">
              <w:rPr>
                <w:rFonts w:ascii="Aptos" w:hAnsi="Aptos"/>
              </w:rPr>
              <w:t>.</w:t>
            </w:r>
          </w:p>
        </w:tc>
      </w:tr>
      <w:tr w:rsidR="00F74C08" w:rsidRPr="0092104E" w14:paraId="43BB3639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AD42EE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2</w:t>
            </w:r>
          </w:p>
        </w:tc>
        <w:tc>
          <w:tcPr>
            <w:tcW w:w="4320" w:type="dxa"/>
          </w:tcPr>
          <w:p w14:paraId="6DED4D4B" w14:textId="1A428928" w:rsidR="00F74C08" w:rsidRPr="0092104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Pr="0092104E">
              <w:rPr>
                <w:rFonts w:ascii="Aptos" w:hAnsi="Aptos"/>
              </w:rPr>
              <w:t>mesero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="0092104E">
              <w:rPr>
                <w:rFonts w:ascii="Aptos" w:hAnsi="Aptos"/>
              </w:rPr>
              <w:t>toma</w:t>
            </w:r>
            <w:proofErr w:type="spellEnd"/>
            <w:r w:rsidR="0092104E">
              <w:rPr>
                <w:rFonts w:ascii="Aptos" w:hAnsi="Aptos"/>
              </w:rPr>
              <w:t xml:space="preserve"> nota del </w:t>
            </w:r>
            <w:proofErr w:type="spellStart"/>
            <w:r w:rsidR="0092104E">
              <w:rPr>
                <w:rFonts w:ascii="Aptos" w:hAnsi="Aptos"/>
              </w:rPr>
              <w:t>pedido</w:t>
            </w:r>
            <w:proofErr w:type="spellEnd"/>
          </w:p>
        </w:tc>
      </w:tr>
      <w:tr w:rsidR="00F74C08" w:rsidRPr="0092104E" w14:paraId="2643333E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1C0BD7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3</w:t>
            </w:r>
          </w:p>
        </w:tc>
        <w:tc>
          <w:tcPr>
            <w:tcW w:w="4320" w:type="dxa"/>
          </w:tcPr>
          <w:p w14:paraId="4EFEF67F" w14:textId="2900E318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="0092104E">
              <w:rPr>
                <w:rFonts w:ascii="Aptos" w:hAnsi="Aptos"/>
              </w:rPr>
              <w:t>mesero</w:t>
            </w:r>
            <w:proofErr w:type="spellEnd"/>
            <w:r w:rsidR="0092104E">
              <w:rPr>
                <w:rFonts w:ascii="Aptos" w:hAnsi="Aptos"/>
              </w:rPr>
              <w:t xml:space="preserve"> indica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menú</w:t>
            </w:r>
            <w:proofErr w:type="spellEnd"/>
            <w:r w:rsidRPr="0092104E">
              <w:rPr>
                <w:rFonts w:ascii="Aptos" w:hAnsi="Aptos"/>
              </w:rPr>
              <w:t xml:space="preserve"> disponible</w:t>
            </w:r>
          </w:p>
        </w:tc>
      </w:tr>
      <w:tr w:rsidR="00F74C08" w:rsidRPr="0092104E" w14:paraId="16A8F419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118FDC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4</w:t>
            </w:r>
          </w:p>
        </w:tc>
        <w:tc>
          <w:tcPr>
            <w:tcW w:w="4320" w:type="dxa"/>
          </w:tcPr>
          <w:p w14:paraId="6BC8EFEB" w14:textId="3E78527A" w:rsidR="00F74C08" w:rsidRPr="0092104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mesero selecciona los productos </w:t>
            </w:r>
            <w:proofErr w:type="spellStart"/>
            <w:r w:rsidRPr="0092104E">
              <w:rPr>
                <w:rFonts w:ascii="Aptos" w:hAnsi="Aptos"/>
              </w:rPr>
              <w:t>solicitados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por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cliente</w:t>
            </w:r>
            <w:proofErr w:type="spellEnd"/>
          </w:p>
        </w:tc>
      </w:tr>
    </w:tbl>
    <w:p w14:paraId="4647034A" w14:textId="77777777" w:rsidR="00F74C08" w:rsidRPr="0092104E" w:rsidRDefault="00F74C08">
      <w:pPr>
        <w:rPr>
          <w:rFonts w:ascii="Aptos" w:hAnsi="Aptos"/>
        </w:rPr>
      </w:pPr>
    </w:p>
    <w:p w14:paraId="2D560267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Postcondición</w:t>
      </w:r>
    </w:p>
    <w:p w14:paraId="57A6FF0F" w14:textId="77777777" w:rsidR="00F74C08" w:rsidRPr="0092104E" w:rsidRDefault="00000000">
      <w:pPr>
        <w:rPr>
          <w:rFonts w:ascii="Aptos" w:hAnsi="Aptos"/>
        </w:rPr>
      </w:pPr>
      <w:r w:rsidRPr="0092104E">
        <w:rPr>
          <w:rFonts w:ascii="Aptos" w:hAnsi="Aptos"/>
        </w:rPr>
        <w:t>El pedido queda registrado en el sistema y queda listo para enviarse a la cocina.</w:t>
      </w:r>
    </w:p>
    <w:p w14:paraId="3C93D3E4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280E68EB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34ABD2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Paso</w:t>
            </w:r>
          </w:p>
        </w:tc>
        <w:tc>
          <w:tcPr>
            <w:tcW w:w="4320" w:type="dxa"/>
          </w:tcPr>
          <w:p w14:paraId="15B0508A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Acción</w:t>
            </w:r>
          </w:p>
        </w:tc>
      </w:tr>
      <w:tr w:rsidR="00F74C08" w:rsidRPr="0092104E" w14:paraId="5C36FC20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DBCE58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1</w:t>
            </w:r>
          </w:p>
        </w:tc>
        <w:tc>
          <w:tcPr>
            <w:tcW w:w="4320" w:type="dxa"/>
          </w:tcPr>
          <w:p w14:paraId="4A87F10A" w14:textId="7E03E27F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Si un </w:t>
            </w:r>
            <w:proofErr w:type="spellStart"/>
            <w:r w:rsidRPr="0092104E">
              <w:rPr>
                <w:rFonts w:ascii="Aptos" w:hAnsi="Aptos"/>
              </w:rPr>
              <w:t>p</w:t>
            </w:r>
            <w:r w:rsidR="0092104E">
              <w:rPr>
                <w:rFonts w:ascii="Aptos" w:hAnsi="Aptos"/>
              </w:rPr>
              <w:t>latillo</w:t>
            </w:r>
            <w:proofErr w:type="spellEnd"/>
            <w:r w:rsidRPr="0092104E">
              <w:rPr>
                <w:rFonts w:ascii="Aptos" w:hAnsi="Aptos"/>
              </w:rPr>
              <w:t xml:space="preserve"> solicitado no </w:t>
            </w:r>
            <w:proofErr w:type="spellStart"/>
            <w:r w:rsidRPr="0092104E">
              <w:rPr>
                <w:rFonts w:ascii="Aptos" w:hAnsi="Aptos"/>
              </w:rPr>
              <w:t>está</w:t>
            </w:r>
            <w:proofErr w:type="spellEnd"/>
            <w:r w:rsidRPr="0092104E">
              <w:rPr>
                <w:rFonts w:ascii="Aptos" w:hAnsi="Aptos"/>
              </w:rPr>
              <w:t xml:space="preserve"> disponible, </w:t>
            </w:r>
            <w:proofErr w:type="spellStart"/>
            <w:r w:rsidR="0092104E">
              <w:rPr>
                <w:rFonts w:ascii="Aptos" w:hAnsi="Aptos"/>
              </w:rPr>
              <w:t>el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mesero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gramStart"/>
            <w:r w:rsidRPr="0092104E">
              <w:rPr>
                <w:rFonts w:ascii="Aptos" w:hAnsi="Aptos"/>
              </w:rPr>
              <w:t xml:space="preserve">y  </w:t>
            </w:r>
            <w:proofErr w:type="spellStart"/>
            <w:r w:rsidRPr="0092104E">
              <w:rPr>
                <w:rFonts w:ascii="Aptos" w:hAnsi="Aptos"/>
              </w:rPr>
              <w:t>informa</w:t>
            </w:r>
            <w:proofErr w:type="spellEnd"/>
            <w:proofErr w:type="gramEnd"/>
            <w:r w:rsidRPr="0092104E">
              <w:rPr>
                <w:rFonts w:ascii="Aptos" w:hAnsi="Aptos"/>
              </w:rPr>
              <w:t xml:space="preserve"> al </w:t>
            </w:r>
            <w:proofErr w:type="spellStart"/>
            <w:r w:rsidRPr="0092104E">
              <w:rPr>
                <w:rFonts w:ascii="Aptos" w:hAnsi="Aptos"/>
              </w:rPr>
              <w:t>cliente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r w:rsidR="0092104E">
              <w:rPr>
                <w:rFonts w:ascii="Aptos" w:hAnsi="Aptos"/>
              </w:rPr>
              <w:t xml:space="preserve">para </w:t>
            </w:r>
            <w:proofErr w:type="spellStart"/>
            <w:r w:rsidR="0092104E">
              <w:rPr>
                <w:rFonts w:ascii="Aptos" w:hAnsi="Aptos"/>
              </w:rPr>
              <w:t>cambiar</w:t>
            </w:r>
            <w:proofErr w:type="spellEnd"/>
            <w:r w:rsidR="0092104E">
              <w:rPr>
                <w:rFonts w:ascii="Aptos" w:hAnsi="Aptos"/>
              </w:rPr>
              <w:t xml:space="preserve"> la </w:t>
            </w:r>
            <w:proofErr w:type="spellStart"/>
            <w:r w:rsidR="0092104E">
              <w:rPr>
                <w:rFonts w:ascii="Aptos" w:hAnsi="Aptos"/>
              </w:rPr>
              <w:t>orden</w:t>
            </w:r>
            <w:proofErr w:type="spellEnd"/>
          </w:p>
        </w:tc>
      </w:tr>
    </w:tbl>
    <w:p w14:paraId="5F14481F" w14:textId="77777777" w:rsidR="00F74C08" w:rsidRDefault="00000000">
      <w:r>
        <w:br w:type="page"/>
      </w:r>
    </w:p>
    <w:p w14:paraId="281FB6FD" w14:textId="77777777" w:rsidR="00F74C08" w:rsidRPr="0092104E" w:rsidRDefault="00000000">
      <w:pPr>
        <w:pStyle w:val="Ttulo2"/>
        <w:rPr>
          <w:rFonts w:ascii="Aptos" w:hAnsi="Aptos"/>
        </w:rPr>
      </w:pPr>
      <w:r w:rsidRPr="0092104E">
        <w:rPr>
          <w:rFonts w:ascii="Aptos" w:hAnsi="Aptos"/>
        </w:rPr>
        <w:lastRenderedPageBreak/>
        <w:t>Caso de uso: Pagar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06F83A19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BBC6B3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Casos de uso</w:t>
            </w:r>
          </w:p>
        </w:tc>
        <w:tc>
          <w:tcPr>
            <w:tcW w:w="4320" w:type="dxa"/>
          </w:tcPr>
          <w:p w14:paraId="35C2A31C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Pagar</w:t>
            </w:r>
          </w:p>
        </w:tc>
      </w:tr>
      <w:tr w:rsidR="00F74C08" w:rsidRPr="0092104E" w14:paraId="44609AAE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D98B26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Descripción</w:t>
            </w:r>
          </w:p>
        </w:tc>
        <w:tc>
          <w:tcPr>
            <w:tcW w:w="4320" w:type="dxa"/>
          </w:tcPr>
          <w:p w14:paraId="63BC283D" w14:textId="0425FD7C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Permite al cliente </w:t>
            </w:r>
            <w:proofErr w:type="spellStart"/>
            <w:r w:rsidRPr="0092104E">
              <w:rPr>
                <w:rFonts w:ascii="Aptos" w:hAnsi="Aptos"/>
              </w:rPr>
              <w:t>realizar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proofErr w:type="gramStart"/>
            <w:r w:rsidRPr="0092104E">
              <w:rPr>
                <w:rFonts w:ascii="Aptos" w:hAnsi="Aptos"/>
              </w:rPr>
              <w:t>pago</w:t>
            </w:r>
            <w:proofErr w:type="spellEnd"/>
            <w:r w:rsidRPr="0092104E">
              <w:rPr>
                <w:rFonts w:ascii="Aptos" w:hAnsi="Aptos"/>
              </w:rPr>
              <w:t xml:space="preserve">  de</w:t>
            </w:r>
            <w:r w:rsidR="0092104E">
              <w:rPr>
                <w:rFonts w:ascii="Aptos" w:hAnsi="Aptos"/>
              </w:rPr>
              <w:t>l</w:t>
            </w:r>
            <w:proofErr w:type="gram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="0092104E">
              <w:rPr>
                <w:rFonts w:ascii="Aptos" w:hAnsi="Aptos"/>
              </w:rPr>
              <w:t>pedido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después</w:t>
            </w:r>
            <w:proofErr w:type="spellEnd"/>
            <w:r w:rsidRPr="0092104E">
              <w:rPr>
                <w:rFonts w:ascii="Aptos" w:hAnsi="Aptos"/>
              </w:rPr>
              <w:t xml:space="preserve"> de </w:t>
            </w:r>
            <w:proofErr w:type="spellStart"/>
            <w:r w:rsidRPr="0092104E">
              <w:rPr>
                <w:rFonts w:ascii="Aptos" w:hAnsi="Aptos"/>
              </w:rPr>
              <w:t>recibir</w:t>
            </w:r>
            <w:proofErr w:type="spellEnd"/>
            <w:r w:rsidRPr="0092104E">
              <w:rPr>
                <w:rFonts w:ascii="Aptos" w:hAnsi="Aptos"/>
              </w:rPr>
              <w:t xml:space="preserve"> la factura.</w:t>
            </w:r>
          </w:p>
        </w:tc>
      </w:tr>
    </w:tbl>
    <w:p w14:paraId="491ADBFA" w14:textId="77777777" w:rsidR="00F74C08" w:rsidRPr="0092104E" w:rsidRDefault="00F74C08">
      <w:pPr>
        <w:rPr>
          <w:rFonts w:ascii="Aptos" w:hAnsi="Aptos"/>
        </w:rPr>
      </w:pPr>
    </w:p>
    <w:p w14:paraId="2675ECB3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Precondición</w:t>
      </w:r>
    </w:p>
    <w:p w14:paraId="15065191" w14:textId="77777777" w:rsidR="00F74C08" w:rsidRPr="0092104E" w:rsidRDefault="00000000">
      <w:pPr>
        <w:rPr>
          <w:rFonts w:ascii="Aptos" w:hAnsi="Aptos"/>
        </w:rPr>
      </w:pPr>
      <w:r w:rsidRPr="0092104E">
        <w:rPr>
          <w:rFonts w:ascii="Aptos" w:hAnsi="Aptos"/>
        </w:rPr>
        <w:t>El pedido debe haber sido entregado y el cliente debe tener la factura generada.</w:t>
      </w:r>
    </w:p>
    <w:p w14:paraId="2E73E68B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2C1B9A2F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60252F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Paso</w:t>
            </w:r>
          </w:p>
        </w:tc>
        <w:tc>
          <w:tcPr>
            <w:tcW w:w="4320" w:type="dxa"/>
          </w:tcPr>
          <w:p w14:paraId="167F48E1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Acción</w:t>
            </w:r>
          </w:p>
        </w:tc>
      </w:tr>
      <w:tr w:rsidR="00F74C08" w:rsidRPr="0092104E" w14:paraId="683DE6FB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E0DCEB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2</w:t>
            </w:r>
          </w:p>
        </w:tc>
        <w:tc>
          <w:tcPr>
            <w:tcW w:w="4320" w:type="dxa"/>
          </w:tcPr>
          <w:p w14:paraId="4687F139" w14:textId="3F322F46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="0092104E">
              <w:rPr>
                <w:rFonts w:ascii="Aptos" w:hAnsi="Aptos"/>
              </w:rPr>
              <w:t>Mesero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muestra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total a </w:t>
            </w:r>
            <w:proofErr w:type="spellStart"/>
            <w:r w:rsidRPr="0092104E">
              <w:rPr>
                <w:rFonts w:ascii="Aptos" w:hAnsi="Aptos"/>
              </w:rPr>
              <w:t>pagar</w:t>
            </w:r>
            <w:proofErr w:type="spellEnd"/>
            <w:r w:rsidRPr="0092104E">
              <w:rPr>
                <w:rFonts w:ascii="Aptos" w:hAnsi="Aptos"/>
              </w:rPr>
              <w:t>.</w:t>
            </w:r>
          </w:p>
        </w:tc>
      </w:tr>
      <w:tr w:rsidR="00F74C08" w:rsidRPr="0092104E" w14:paraId="197426BF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D30BC5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3</w:t>
            </w:r>
          </w:p>
        </w:tc>
        <w:tc>
          <w:tcPr>
            <w:tcW w:w="4320" w:type="dxa"/>
          </w:tcPr>
          <w:p w14:paraId="20773D37" w14:textId="21EEC775" w:rsidR="00F74C08" w:rsidRPr="0092104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Pr="0092104E">
              <w:rPr>
                <w:rFonts w:ascii="Aptos" w:hAnsi="Aptos"/>
              </w:rPr>
              <w:t>cliente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entrega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="0092104E">
              <w:rPr>
                <w:rFonts w:ascii="Aptos" w:hAnsi="Aptos"/>
              </w:rPr>
              <w:t>efectivo</w:t>
            </w:r>
            <w:proofErr w:type="spellEnd"/>
            <w:r w:rsidRPr="0092104E">
              <w:rPr>
                <w:rFonts w:ascii="Aptos" w:hAnsi="Aptos"/>
              </w:rPr>
              <w:t xml:space="preserve"> o </w:t>
            </w:r>
            <w:proofErr w:type="spellStart"/>
            <w:r w:rsidRPr="0092104E">
              <w:rPr>
                <w:rFonts w:ascii="Aptos" w:hAnsi="Aptos"/>
              </w:rPr>
              <w:t>realiza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pago con tarjeta.</w:t>
            </w:r>
          </w:p>
        </w:tc>
      </w:tr>
      <w:tr w:rsidR="00F74C08" w:rsidRPr="0092104E" w14:paraId="716F8923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FF36F8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4</w:t>
            </w:r>
          </w:p>
        </w:tc>
        <w:tc>
          <w:tcPr>
            <w:tcW w:w="4320" w:type="dxa"/>
          </w:tcPr>
          <w:p w14:paraId="34EC89CF" w14:textId="711F2643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="0092104E">
              <w:rPr>
                <w:rFonts w:ascii="Aptos" w:hAnsi="Aptos"/>
              </w:rPr>
              <w:t>mesero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registra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el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pago</w:t>
            </w:r>
            <w:proofErr w:type="spellEnd"/>
            <w:r w:rsidRPr="0092104E">
              <w:rPr>
                <w:rFonts w:ascii="Aptos" w:hAnsi="Aptos"/>
              </w:rPr>
              <w:t>.</w:t>
            </w:r>
          </w:p>
        </w:tc>
      </w:tr>
      <w:tr w:rsidR="00F74C08" w:rsidRPr="0092104E" w14:paraId="51BFA6DF" w14:textId="77777777" w:rsidTr="00921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bottom w:val="single" w:sz="12" w:space="0" w:color="8064A2" w:themeColor="accent4"/>
            </w:tcBorders>
          </w:tcPr>
          <w:p w14:paraId="5EECF3BB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5</w:t>
            </w:r>
          </w:p>
        </w:tc>
        <w:tc>
          <w:tcPr>
            <w:tcW w:w="4320" w:type="dxa"/>
          </w:tcPr>
          <w:p w14:paraId="434F3C0D" w14:textId="6F97A470" w:rsidR="00F74C08" w:rsidRPr="0092104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El </w:t>
            </w:r>
            <w:proofErr w:type="spellStart"/>
            <w:r w:rsidRPr="0092104E">
              <w:rPr>
                <w:rFonts w:ascii="Aptos" w:hAnsi="Aptos"/>
              </w:rPr>
              <w:t>mesero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confirma</w:t>
            </w:r>
            <w:proofErr w:type="spellEnd"/>
            <w:r w:rsidRPr="0092104E">
              <w:rPr>
                <w:rFonts w:ascii="Aptos" w:hAnsi="Aptos"/>
              </w:rPr>
              <w:t xml:space="preserve"> que </w:t>
            </w:r>
            <w:proofErr w:type="spellStart"/>
            <w:r w:rsidR="0092104E">
              <w:rPr>
                <w:rFonts w:ascii="Aptos" w:hAnsi="Aptos"/>
              </w:rPr>
              <w:t>el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="0092104E">
              <w:rPr>
                <w:rFonts w:ascii="Aptos" w:hAnsi="Aptos"/>
              </w:rPr>
              <w:t>pago</w:t>
            </w:r>
            <w:proofErr w:type="spellEnd"/>
            <w:r w:rsid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fue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proofErr w:type="spellStart"/>
            <w:r w:rsidRPr="0092104E">
              <w:rPr>
                <w:rFonts w:ascii="Aptos" w:hAnsi="Aptos"/>
              </w:rPr>
              <w:t>exitos</w:t>
            </w:r>
            <w:r w:rsidR="0092104E">
              <w:rPr>
                <w:rFonts w:ascii="Aptos" w:hAnsi="Aptos"/>
              </w:rPr>
              <w:t>o</w:t>
            </w:r>
            <w:proofErr w:type="spellEnd"/>
            <w:r w:rsidRPr="0092104E">
              <w:rPr>
                <w:rFonts w:ascii="Aptos" w:hAnsi="Aptos"/>
              </w:rPr>
              <w:t xml:space="preserve"> y </w:t>
            </w:r>
            <w:proofErr w:type="spellStart"/>
            <w:r w:rsidRPr="0092104E">
              <w:rPr>
                <w:rFonts w:ascii="Aptos" w:hAnsi="Aptos"/>
              </w:rPr>
              <w:t>entrega</w:t>
            </w:r>
            <w:proofErr w:type="spellEnd"/>
            <w:r w:rsidRPr="0092104E">
              <w:rPr>
                <w:rFonts w:ascii="Aptos" w:hAnsi="Aptos"/>
              </w:rPr>
              <w:t xml:space="preserve"> </w:t>
            </w:r>
            <w:r w:rsidR="0092104E">
              <w:rPr>
                <w:rFonts w:ascii="Aptos" w:hAnsi="Aptos"/>
              </w:rPr>
              <w:t xml:space="preserve">la factura </w:t>
            </w:r>
            <w:r w:rsidRPr="0092104E">
              <w:rPr>
                <w:rFonts w:ascii="Aptos" w:hAnsi="Aptos"/>
              </w:rPr>
              <w:t xml:space="preserve">al </w:t>
            </w:r>
            <w:proofErr w:type="spellStart"/>
            <w:r w:rsidRPr="0092104E">
              <w:rPr>
                <w:rFonts w:ascii="Aptos" w:hAnsi="Aptos"/>
              </w:rPr>
              <w:t>cliente</w:t>
            </w:r>
            <w:proofErr w:type="spellEnd"/>
            <w:r w:rsidRPr="0092104E">
              <w:rPr>
                <w:rFonts w:ascii="Aptos" w:hAnsi="Aptos"/>
              </w:rPr>
              <w:t>.</w:t>
            </w:r>
          </w:p>
        </w:tc>
      </w:tr>
    </w:tbl>
    <w:p w14:paraId="4071A549" w14:textId="77777777" w:rsidR="00F74C08" w:rsidRPr="0092104E" w:rsidRDefault="00F74C08">
      <w:pPr>
        <w:rPr>
          <w:rFonts w:ascii="Aptos" w:hAnsi="Aptos"/>
        </w:rPr>
      </w:pPr>
    </w:p>
    <w:p w14:paraId="62DEA70D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Postcondición</w:t>
      </w:r>
    </w:p>
    <w:p w14:paraId="12BB8D25" w14:textId="77777777" w:rsidR="00F74C08" w:rsidRPr="0092104E" w:rsidRDefault="00000000">
      <w:pPr>
        <w:rPr>
          <w:rFonts w:ascii="Aptos" w:hAnsi="Aptos"/>
        </w:rPr>
      </w:pPr>
      <w:r w:rsidRPr="0092104E">
        <w:rPr>
          <w:rFonts w:ascii="Aptos" w:hAnsi="Aptos"/>
        </w:rPr>
        <w:t>El pago queda registrado en el sistema y la transacción finalizada.</w:t>
      </w:r>
    </w:p>
    <w:p w14:paraId="40227BBD" w14:textId="77777777" w:rsidR="00F74C08" w:rsidRPr="0092104E" w:rsidRDefault="00000000">
      <w:pPr>
        <w:pStyle w:val="Ttulo3"/>
        <w:rPr>
          <w:rFonts w:ascii="Aptos" w:hAnsi="Aptos"/>
        </w:rPr>
      </w:pPr>
      <w:r w:rsidRPr="0092104E">
        <w:rPr>
          <w:rFonts w:ascii="Aptos" w:hAnsi="Aptos"/>
        </w:rP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:rsidRPr="0092104E" w14:paraId="076E2589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F1DD74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Paso</w:t>
            </w:r>
          </w:p>
        </w:tc>
        <w:tc>
          <w:tcPr>
            <w:tcW w:w="4320" w:type="dxa"/>
          </w:tcPr>
          <w:p w14:paraId="2AC94BD0" w14:textId="77777777" w:rsidR="00F74C08" w:rsidRPr="009210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Acción</w:t>
            </w:r>
          </w:p>
        </w:tc>
      </w:tr>
      <w:tr w:rsidR="00F74C08" w:rsidRPr="0092104E" w14:paraId="054926AC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64FBC3" w14:textId="77777777" w:rsidR="00F74C08" w:rsidRPr="0092104E" w:rsidRDefault="00000000">
            <w:pPr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>2</w:t>
            </w:r>
          </w:p>
        </w:tc>
        <w:tc>
          <w:tcPr>
            <w:tcW w:w="4320" w:type="dxa"/>
          </w:tcPr>
          <w:p w14:paraId="591B3EE8" w14:textId="01979785" w:rsidR="00F74C08" w:rsidRPr="009210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92104E">
              <w:rPr>
                <w:rFonts w:ascii="Aptos" w:hAnsi="Aptos"/>
              </w:rPr>
              <w:t xml:space="preserve">Si </w:t>
            </w:r>
            <w:proofErr w:type="spellStart"/>
            <w:r w:rsidR="00983833">
              <w:rPr>
                <w:rFonts w:ascii="Aptos" w:hAnsi="Aptos"/>
              </w:rPr>
              <w:t>el</w:t>
            </w:r>
            <w:proofErr w:type="spellEnd"/>
            <w:r w:rsidR="00983833">
              <w:rPr>
                <w:rFonts w:ascii="Aptos" w:hAnsi="Aptos"/>
              </w:rPr>
              <w:t xml:space="preserve"> </w:t>
            </w:r>
            <w:proofErr w:type="spellStart"/>
            <w:r w:rsidR="00983833">
              <w:rPr>
                <w:rFonts w:ascii="Aptos" w:hAnsi="Aptos"/>
              </w:rPr>
              <w:t>cliente</w:t>
            </w:r>
            <w:proofErr w:type="spellEnd"/>
            <w:r w:rsidR="00983833">
              <w:rPr>
                <w:rFonts w:ascii="Aptos" w:hAnsi="Aptos"/>
              </w:rPr>
              <w:t xml:space="preserve"> </w:t>
            </w:r>
            <w:proofErr w:type="spellStart"/>
            <w:r w:rsidR="00983833">
              <w:rPr>
                <w:rFonts w:ascii="Aptos" w:hAnsi="Aptos"/>
              </w:rPr>
              <w:t>paga</w:t>
            </w:r>
            <w:proofErr w:type="spellEnd"/>
            <w:r w:rsidR="00983833">
              <w:rPr>
                <w:rFonts w:ascii="Aptos" w:hAnsi="Aptos"/>
              </w:rPr>
              <w:t xml:space="preserve"> con </w:t>
            </w:r>
            <w:proofErr w:type="spellStart"/>
            <w:r w:rsidR="00983833">
              <w:rPr>
                <w:rFonts w:ascii="Aptos" w:hAnsi="Aptos"/>
              </w:rPr>
              <w:t>tarjeta</w:t>
            </w:r>
            <w:proofErr w:type="spellEnd"/>
            <w:r w:rsidR="00983833">
              <w:rPr>
                <w:rFonts w:ascii="Aptos" w:hAnsi="Aptos"/>
              </w:rPr>
              <w:t xml:space="preserve"> y hay un </w:t>
            </w:r>
            <w:proofErr w:type="spellStart"/>
            <w:r w:rsidR="00983833">
              <w:rPr>
                <w:rFonts w:ascii="Aptos" w:hAnsi="Aptos"/>
              </w:rPr>
              <w:t>inconveniente</w:t>
            </w:r>
            <w:proofErr w:type="spellEnd"/>
            <w:r w:rsidR="00983833">
              <w:rPr>
                <w:rFonts w:ascii="Aptos" w:hAnsi="Aptos"/>
              </w:rPr>
              <w:t xml:space="preserve"> se </w:t>
            </w:r>
            <w:proofErr w:type="spellStart"/>
            <w:r w:rsidR="00983833">
              <w:rPr>
                <w:rFonts w:ascii="Aptos" w:hAnsi="Aptos"/>
              </w:rPr>
              <w:t>vuelve</w:t>
            </w:r>
            <w:proofErr w:type="spellEnd"/>
            <w:r w:rsidR="00983833">
              <w:rPr>
                <w:rFonts w:ascii="Aptos" w:hAnsi="Aptos"/>
              </w:rPr>
              <w:t xml:space="preserve"> </w:t>
            </w:r>
            <w:proofErr w:type="gramStart"/>
            <w:r w:rsidR="00983833">
              <w:rPr>
                <w:rFonts w:ascii="Aptos" w:hAnsi="Aptos"/>
              </w:rPr>
              <w:t>a</w:t>
            </w:r>
            <w:proofErr w:type="gramEnd"/>
            <w:r w:rsidR="00983833">
              <w:rPr>
                <w:rFonts w:ascii="Aptos" w:hAnsi="Aptos"/>
              </w:rPr>
              <w:t xml:space="preserve"> </w:t>
            </w:r>
            <w:proofErr w:type="spellStart"/>
            <w:r w:rsidR="00983833">
              <w:rPr>
                <w:rFonts w:ascii="Aptos" w:hAnsi="Aptos"/>
              </w:rPr>
              <w:t>intentar</w:t>
            </w:r>
            <w:proofErr w:type="spellEnd"/>
          </w:p>
        </w:tc>
      </w:tr>
    </w:tbl>
    <w:p w14:paraId="625D4689" w14:textId="77777777" w:rsidR="00F74C08" w:rsidRPr="0092104E" w:rsidRDefault="00000000">
      <w:pPr>
        <w:rPr>
          <w:rFonts w:ascii="Aptos" w:hAnsi="Aptos"/>
        </w:rPr>
      </w:pPr>
      <w:r w:rsidRPr="0092104E">
        <w:rPr>
          <w:rFonts w:ascii="Aptos" w:hAnsi="Aptos"/>
        </w:rPr>
        <w:br w:type="page"/>
      </w:r>
    </w:p>
    <w:p w14:paraId="2F67DC7F" w14:textId="77777777" w:rsidR="00F74C08" w:rsidRDefault="00000000">
      <w:pPr>
        <w:pStyle w:val="Ttulo2"/>
      </w:pPr>
      <w:r>
        <w:lastRenderedPageBreak/>
        <w:t>Caso de uso: Generar factura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02400C87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82CF1A" w14:textId="77777777" w:rsidR="00F74C08" w:rsidRDefault="00000000">
            <w:r>
              <w:t>Casos de uso</w:t>
            </w:r>
          </w:p>
        </w:tc>
        <w:tc>
          <w:tcPr>
            <w:tcW w:w="4320" w:type="dxa"/>
          </w:tcPr>
          <w:p w14:paraId="3B4FDF8E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factura</w:t>
            </w:r>
          </w:p>
        </w:tc>
      </w:tr>
      <w:tr w:rsidR="00F74C08" w14:paraId="03A24021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D4486" w14:textId="77777777" w:rsidR="00F74C08" w:rsidRDefault="00000000">
            <w:r>
              <w:t>Descripción</w:t>
            </w:r>
          </w:p>
        </w:tc>
        <w:tc>
          <w:tcPr>
            <w:tcW w:w="4320" w:type="dxa"/>
          </w:tcPr>
          <w:p w14:paraId="59AAAC56" w14:textId="382684BC" w:rsidR="00F74C08" w:rsidRDefault="00921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  <w:r w:rsidR="00000000">
              <w:t xml:space="preserve"> genera la factura con los </w:t>
            </w:r>
            <w:proofErr w:type="spellStart"/>
            <w:r>
              <w:t>precios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platillos</w:t>
            </w:r>
            <w:proofErr w:type="spellEnd"/>
            <w:r>
              <w:t xml:space="preserve"> </w:t>
            </w:r>
            <w:proofErr w:type="spellStart"/>
            <w:r>
              <w:t>consumidos</w:t>
            </w:r>
            <w:proofErr w:type="spellEnd"/>
          </w:p>
        </w:tc>
      </w:tr>
    </w:tbl>
    <w:p w14:paraId="0282E026" w14:textId="77777777" w:rsidR="00F74C08" w:rsidRDefault="00F74C08"/>
    <w:p w14:paraId="71DDC115" w14:textId="77777777" w:rsidR="00F74C08" w:rsidRDefault="00000000">
      <w:pPr>
        <w:pStyle w:val="Ttulo3"/>
      </w:pPr>
      <w:r>
        <w:t>Precondición</w:t>
      </w:r>
    </w:p>
    <w:p w14:paraId="63453412" w14:textId="77777777" w:rsidR="00F74C08" w:rsidRDefault="00000000">
      <w:r>
        <w:t>El pedido debe estar completado y registrado en el sistema.</w:t>
      </w:r>
    </w:p>
    <w:p w14:paraId="70EB879A" w14:textId="77777777" w:rsidR="00F74C08" w:rsidRDefault="00000000">
      <w:pPr>
        <w:pStyle w:val="Ttulo3"/>
      </w:pPr>
      <w: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24EE545B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BE22D2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174AA024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37A5819A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26E147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7C9D3FCC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solicita la factura del pedido.</w:t>
            </w:r>
          </w:p>
        </w:tc>
      </w:tr>
      <w:tr w:rsidR="00F74C08" w14:paraId="2C28D14F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69BA99" w14:textId="77777777" w:rsidR="00F74C08" w:rsidRDefault="00000000">
            <w:r>
              <w:t>2</w:t>
            </w:r>
          </w:p>
        </w:tc>
        <w:tc>
          <w:tcPr>
            <w:tcW w:w="4320" w:type="dxa"/>
          </w:tcPr>
          <w:p w14:paraId="6A286EA0" w14:textId="3B6F471F" w:rsidR="00F74C08" w:rsidRDefault="00921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calcula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total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precios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platillos</w:t>
            </w:r>
            <w:proofErr w:type="spellEnd"/>
            <w:r>
              <w:t xml:space="preserve"> que </w:t>
            </w:r>
            <w:proofErr w:type="spellStart"/>
            <w:r>
              <w:t>pidio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F74C08" w14:paraId="5E8DD94B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F28DBB" w14:textId="77777777" w:rsidR="00F74C08" w:rsidRDefault="00000000">
            <w:r>
              <w:t>3</w:t>
            </w:r>
          </w:p>
        </w:tc>
        <w:tc>
          <w:tcPr>
            <w:tcW w:w="4320" w:type="dxa"/>
          </w:tcPr>
          <w:p w14:paraId="58340417" w14:textId="1D443120" w:rsidR="00F74C08" w:rsidRDefault="00921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la factura</w:t>
            </w:r>
          </w:p>
        </w:tc>
      </w:tr>
      <w:tr w:rsidR="00F74C08" w14:paraId="7F2C0081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D60484" w14:textId="77777777" w:rsidR="00F74C08" w:rsidRDefault="00000000">
            <w:r>
              <w:t>4</w:t>
            </w:r>
          </w:p>
        </w:tc>
        <w:tc>
          <w:tcPr>
            <w:tcW w:w="4320" w:type="dxa"/>
          </w:tcPr>
          <w:p w14:paraId="6777EF80" w14:textId="77777777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mesero entrega la factura al cliente.</w:t>
            </w:r>
          </w:p>
        </w:tc>
      </w:tr>
    </w:tbl>
    <w:p w14:paraId="561C4122" w14:textId="77777777" w:rsidR="00F74C08" w:rsidRDefault="00F74C08"/>
    <w:p w14:paraId="14FBA154" w14:textId="77777777" w:rsidR="00F74C08" w:rsidRDefault="00000000">
      <w:pPr>
        <w:pStyle w:val="Ttulo3"/>
      </w:pPr>
      <w:r>
        <w:t>Postcondición</w:t>
      </w:r>
    </w:p>
    <w:p w14:paraId="1468BD2E" w14:textId="77777777" w:rsidR="00F74C08" w:rsidRDefault="00000000">
      <w:r>
        <w:t>La factura queda registrada y lista para el proceso de pago.</w:t>
      </w:r>
    </w:p>
    <w:p w14:paraId="112E40E4" w14:textId="77777777" w:rsidR="00F74C08" w:rsidRDefault="00000000">
      <w:pPr>
        <w:pStyle w:val="Ttulo3"/>
      </w:pPr>
      <w: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3C60C0BA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7C20A1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52FC83FF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1FEB6551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E7968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1A1482D2" w14:textId="1F7A24BB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983833">
              <w:t xml:space="preserve">se </w:t>
            </w:r>
            <w:proofErr w:type="spellStart"/>
            <w:r w:rsidR="00983833">
              <w:t>calcula</w:t>
            </w:r>
            <w:proofErr w:type="spellEnd"/>
            <w:r w:rsidR="00983833">
              <w:t xml:space="preserve"> mal la factura </w:t>
            </w:r>
            <w:proofErr w:type="spellStart"/>
            <w:r w:rsidR="00983833">
              <w:t>el</w:t>
            </w:r>
            <w:proofErr w:type="spellEnd"/>
            <w:r w:rsidR="00983833">
              <w:t xml:space="preserve"> </w:t>
            </w:r>
            <w:proofErr w:type="spellStart"/>
            <w:r w:rsidR="00983833">
              <w:t>mesero</w:t>
            </w:r>
            <w:proofErr w:type="spellEnd"/>
            <w:r w:rsidR="00983833">
              <w:t xml:space="preserve"> Vuelve a </w:t>
            </w:r>
            <w:proofErr w:type="spellStart"/>
            <w:r w:rsidR="00983833">
              <w:t>hacer</w:t>
            </w:r>
            <w:proofErr w:type="spellEnd"/>
            <w:r w:rsidR="00983833">
              <w:t xml:space="preserve"> las </w:t>
            </w:r>
            <w:proofErr w:type="spellStart"/>
            <w:r w:rsidR="00983833">
              <w:t>cuentas</w:t>
            </w:r>
            <w:proofErr w:type="spellEnd"/>
            <w:r w:rsidR="00983833">
              <w:t xml:space="preserve"> para </w:t>
            </w:r>
            <w:proofErr w:type="spellStart"/>
            <w:r w:rsidR="00983833">
              <w:t>generar</w:t>
            </w:r>
            <w:proofErr w:type="spellEnd"/>
            <w:r w:rsidR="00983833">
              <w:t xml:space="preserve"> </w:t>
            </w:r>
            <w:proofErr w:type="spellStart"/>
            <w:r w:rsidR="00983833">
              <w:t>otra</w:t>
            </w:r>
            <w:proofErr w:type="spellEnd"/>
            <w:r w:rsidR="00983833">
              <w:t xml:space="preserve"> factura</w:t>
            </w:r>
          </w:p>
        </w:tc>
      </w:tr>
    </w:tbl>
    <w:p w14:paraId="382F3380" w14:textId="77777777" w:rsidR="00F74C08" w:rsidRDefault="00000000">
      <w:r>
        <w:br w:type="page"/>
      </w:r>
    </w:p>
    <w:p w14:paraId="05D78A06" w14:textId="77777777" w:rsidR="00F74C08" w:rsidRDefault="00000000">
      <w:pPr>
        <w:pStyle w:val="Ttulo2"/>
      </w:pPr>
      <w:r>
        <w:lastRenderedPageBreak/>
        <w:t>Caso de uso: Tomar pedido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29E9C1E8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6B776" w14:textId="77777777" w:rsidR="00F74C08" w:rsidRDefault="00000000">
            <w:r>
              <w:t>Casos de uso</w:t>
            </w:r>
          </w:p>
        </w:tc>
        <w:tc>
          <w:tcPr>
            <w:tcW w:w="4320" w:type="dxa"/>
          </w:tcPr>
          <w:p w14:paraId="2048F4F3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Tomar pedido</w:t>
            </w:r>
          </w:p>
        </w:tc>
      </w:tr>
      <w:tr w:rsidR="00F74C08" w14:paraId="0BC86CC7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C09A88" w14:textId="77777777" w:rsidR="00F74C08" w:rsidRDefault="00000000">
            <w:r>
              <w:t>Descripción</w:t>
            </w:r>
          </w:p>
        </w:tc>
        <w:tc>
          <w:tcPr>
            <w:tcW w:w="4320" w:type="dxa"/>
          </w:tcPr>
          <w:p w14:paraId="02F4FE32" w14:textId="67FD361F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mesero toma el pedido del </w:t>
            </w:r>
            <w:proofErr w:type="spellStart"/>
            <w:r>
              <w:t>cliente</w:t>
            </w:r>
            <w:proofErr w:type="spellEnd"/>
            <w:r>
              <w:t xml:space="preserve"> y lo </w:t>
            </w:r>
            <w:proofErr w:type="spellStart"/>
            <w:r w:rsidR="00983833">
              <w:t>anota</w:t>
            </w:r>
            <w:proofErr w:type="spellEnd"/>
            <w:r w:rsidR="00983833">
              <w:t xml:space="preserve"> </w:t>
            </w:r>
            <w:r>
              <w:t xml:space="preserve">para que </w:t>
            </w:r>
            <w:proofErr w:type="spellStart"/>
            <w:r>
              <w:t>pueda</w:t>
            </w:r>
            <w:proofErr w:type="spellEnd"/>
            <w:r>
              <w:t xml:space="preserve"> ser </w:t>
            </w:r>
            <w:proofErr w:type="spellStart"/>
            <w:r>
              <w:t>enviado</w:t>
            </w:r>
            <w:proofErr w:type="spellEnd"/>
            <w:r>
              <w:t xml:space="preserve"> a la cocina.</w:t>
            </w:r>
          </w:p>
        </w:tc>
      </w:tr>
    </w:tbl>
    <w:p w14:paraId="2301D302" w14:textId="77777777" w:rsidR="00F74C08" w:rsidRDefault="00F74C08"/>
    <w:p w14:paraId="1808AD7D" w14:textId="77777777" w:rsidR="00F74C08" w:rsidRDefault="00000000">
      <w:pPr>
        <w:pStyle w:val="Ttulo3"/>
      </w:pPr>
      <w:r>
        <w:t>Precondición</w:t>
      </w:r>
    </w:p>
    <w:p w14:paraId="1FF460BA" w14:textId="50419715" w:rsidR="00F74C08" w:rsidRDefault="00000000">
      <w:r>
        <w:t xml:space="preserve">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 w:rsidR="00983833">
        <w:t>elegido</w:t>
      </w:r>
      <w:proofErr w:type="spellEnd"/>
      <w:r w:rsidR="00983833">
        <w:t xml:space="preserve"> </w:t>
      </w:r>
      <w:proofErr w:type="spellStart"/>
      <w:r w:rsidR="00983833">
        <w:t>los</w:t>
      </w:r>
      <w:proofErr w:type="spellEnd"/>
      <w:r w:rsidR="00983833">
        <w:t xml:space="preserve"> </w:t>
      </w:r>
      <w:proofErr w:type="spellStart"/>
      <w:r w:rsidR="00983833">
        <w:t>platillos</w:t>
      </w:r>
      <w:proofErr w:type="spellEnd"/>
      <w:r w:rsidR="00983833">
        <w:t xml:space="preserve"> de </w:t>
      </w:r>
      <w:proofErr w:type="spellStart"/>
      <w:r w:rsidR="00983833">
        <w:t>su</w:t>
      </w:r>
      <w:proofErr w:type="spellEnd"/>
      <w:r w:rsidR="00983833">
        <w:t xml:space="preserve"> </w:t>
      </w:r>
      <w:proofErr w:type="spellStart"/>
      <w:r w:rsidR="00983833">
        <w:t>pedido</w:t>
      </w:r>
      <w:proofErr w:type="spellEnd"/>
      <w:r w:rsidR="00983833">
        <w:t xml:space="preserve"> </w:t>
      </w:r>
      <w:r>
        <w:t xml:space="preserve">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mesero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 w:rsidR="00983833">
        <w:t>anotar</w:t>
      </w:r>
      <w:proofErr w:type="spellEnd"/>
      <w:r w:rsidR="00983833">
        <w:t xml:space="preserve"> para </w:t>
      </w:r>
      <w:proofErr w:type="spellStart"/>
      <w:r w:rsidR="00983833">
        <w:t>hacer</w:t>
      </w:r>
      <w:proofErr w:type="spellEnd"/>
      <w:r w:rsidR="00983833">
        <w:t xml:space="preserve"> la </w:t>
      </w:r>
      <w:proofErr w:type="spellStart"/>
      <w:r w:rsidR="00983833">
        <w:t>orden</w:t>
      </w:r>
      <w:proofErr w:type="spellEnd"/>
      <w:r w:rsidR="00983833">
        <w:t>.</w:t>
      </w:r>
    </w:p>
    <w:p w14:paraId="7D2F8643" w14:textId="77777777" w:rsidR="00F74C08" w:rsidRDefault="00000000">
      <w:pPr>
        <w:pStyle w:val="Ttulo3"/>
      </w:pPr>
      <w: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4ADA86A6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3EB3DC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3786D65D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2466CF17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6C787B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2856C8EC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recibe el pedido del cliente.</w:t>
            </w:r>
          </w:p>
        </w:tc>
      </w:tr>
      <w:tr w:rsidR="00F74C08" w14:paraId="3F6E84DD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237887" w14:textId="77777777" w:rsidR="00F74C08" w:rsidRDefault="00000000">
            <w:r>
              <w:t>2</w:t>
            </w:r>
          </w:p>
        </w:tc>
        <w:tc>
          <w:tcPr>
            <w:tcW w:w="4320" w:type="dxa"/>
          </w:tcPr>
          <w:p w14:paraId="46D39E59" w14:textId="658A8F6C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mesero</w:t>
            </w:r>
            <w:proofErr w:type="spellEnd"/>
            <w:r>
              <w:t xml:space="preserve"> </w:t>
            </w:r>
            <w:proofErr w:type="spellStart"/>
            <w:r w:rsidR="00983833">
              <w:t>anota</w:t>
            </w:r>
            <w:proofErr w:type="spellEnd"/>
            <w:r w:rsidR="00983833">
              <w:t xml:space="preserve"> </w:t>
            </w:r>
            <w:proofErr w:type="spellStart"/>
            <w:r w:rsidR="00983833">
              <w:t>el</w:t>
            </w:r>
            <w:proofErr w:type="spellEnd"/>
            <w:r w:rsidR="00983833">
              <w:t xml:space="preserve"> </w:t>
            </w:r>
            <w:proofErr w:type="spellStart"/>
            <w:r w:rsidR="00983833">
              <w:t>pedido</w:t>
            </w:r>
            <w:proofErr w:type="spellEnd"/>
          </w:p>
        </w:tc>
      </w:tr>
      <w:tr w:rsidR="00F74C08" w14:paraId="55102B9F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BE589" w14:textId="77777777" w:rsidR="00F74C08" w:rsidRDefault="00000000">
            <w:r>
              <w:t>3</w:t>
            </w:r>
          </w:p>
        </w:tc>
        <w:tc>
          <w:tcPr>
            <w:tcW w:w="4320" w:type="dxa"/>
          </w:tcPr>
          <w:p w14:paraId="2DD164AE" w14:textId="6D109663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 w:rsidR="00983833">
              <w:t>mesero</w:t>
            </w:r>
            <w:proofErr w:type="spellEnd"/>
            <w:r w:rsidR="00983833">
              <w:t xml:space="preserve"> </w:t>
            </w:r>
            <w:proofErr w:type="spellStart"/>
            <w:r w:rsidR="00983833">
              <w:t>confirma</w:t>
            </w:r>
            <w:proofErr w:type="spellEnd"/>
            <w:r w:rsidR="00983833">
              <w:t xml:space="preserve"> la </w:t>
            </w:r>
            <w:proofErr w:type="spellStart"/>
            <w:r w:rsidR="00983833">
              <w:t>disponibilidad</w:t>
            </w:r>
            <w:proofErr w:type="spellEnd"/>
            <w:r w:rsidR="00983833">
              <w:t xml:space="preserve"> de </w:t>
            </w:r>
            <w:proofErr w:type="spellStart"/>
            <w:r w:rsidR="00983833">
              <w:t>los</w:t>
            </w:r>
            <w:proofErr w:type="spellEnd"/>
            <w:r w:rsidR="00983833">
              <w:t xml:space="preserve"> </w:t>
            </w:r>
            <w:proofErr w:type="spellStart"/>
            <w:r w:rsidR="00983833">
              <w:t>platillos</w:t>
            </w:r>
            <w:proofErr w:type="spellEnd"/>
          </w:p>
        </w:tc>
      </w:tr>
      <w:tr w:rsidR="00F74C08" w14:paraId="3CC60EDD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664661" w14:textId="77777777" w:rsidR="00F74C08" w:rsidRDefault="00000000">
            <w:r>
              <w:t>4</w:t>
            </w:r>
          </w:p>
        </w:tc>
        <w:tc>
          <w:tcPr>
            <w:tcW w:w="4320" w:type="dxa"/>
          </w:tcPr>
          <w:p w14:paraId="36A6EC5A" w14:textId="731565EA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pedido</w:t>
            </w:r>
            <w:proofErr w:type="spellEnd"/>
            <w:r>
              <w:t xml:space="preserve"> se </w:t>
            </w:r>
            <w:proofErr w:type="spellStart"/>
            <w:r w:rsidR="00983833">
              <w:t>confirma</w:t>
            </w:r>
            <w:proofErr w:type="spellEnd"/>
            <w:r w:rsidR="00983833">
              <w:t xml:space="preserve"> y</w:t>
            </w:r>
            <w:r>
              <w:t xml:space="preserve"> </w:t>
            </w:r>
            <w:proofErr w:type="spellStart"/>
            <w:r>
              <w:t>queda</w:t>
            </w:r>
            <w:proofErr w:type="spellEnd"/>
            <w:r>
              <w:t xml:space="preserve"> </w:t>
            </w:r>
            <w:proofErr w:type="spellStart"/>
            <w:r>
              <w:t>listo</w:t>
            </w:r>
            <w:proofErr w:type="spellEnd"/>
            <w:r>
              <w:t xml:space="preserve"> para enviarse a la cocina.</w:t>
            </w:r>
          </w:p>
        </w:tc>
      </w:tr>
    </w:tbl>
    <w:p w14:paraId="153509C8" w14:textId="77777777" w:rsidR="00F74C08" w:rsidRDefault="00F74C08"/>
    <w:p w14:paraId="2EC4FACD" w14:textId="77777777" w:rsidR="00F74C08" w:rsidRDefault="00000000">
      <w:pPr>
        <w:pStyle w:val="Ttulo3"/>
      </w:pPr>
      <w:r>
        <w:t>Postcondición</w:t>
      </w:r>
    </w:p>
    <w:p w14:paraId="55D64657" w14:textId="77777777" w:rsidR="00F74C08" w:rsidRDefault="00000000">
      <w:r>
        <w:t>El pedido queda registrado y disponible para la cocina.</w:t>
      </w:r>
    </w:p>
    <w:p w14:paraId="18555678" w14:textId="77777777" w:rsidR="00F74C08" w:rsidRDefault="00000000">
      <w:pPr>
        <w:pStyle w:val="Ttulo3"/>
      </w:pPr>
      <w: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4D67E069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E2EB6C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486E600E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3CFCE6BA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19087E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4C679646" w14:textId="43A357BF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un </w:t>
            </w:r>
            <w:proofErr w:type="spellStart"/>
            <w:r>
              <w:t>p</w:t>
            </w:r>
            <w:r w:rsidR="00983833">
              <w:t>latillo</w:t>
            </w:r>
            <w:proofErr w:type="spellEnd"/>
            <w:r w:rsidR="00983833">
              <w:t xml:space="preserve"> </w:t>
            </w:r>
            <w:proofErr w:type="spellStart"/>
            <w:r>
              <w:t>solicitado</w:t>
            </w:r>
            <w:proofErr w:type="spellEnd"/>
            <w:r>
              <w:t xml:space="preserve"> no </w:t>
            </w:r>
            <w:proofErr w:type="spellStart"/>
            <w:r>
              <w:t>está</w:t>
            </w:r>
            <w:proofErr w:type="spellEnd"/>
            <w:r>
              <w:t xml:space="preserve"> disponible, </w:t>
            </w:r>
            <w:r w:rsidR="00983833">
              <w:t xml:space="preserve">la </w:t>
            </w:r>
            <w:proofErr w:type="spellStart"/>
            <w:r w:rsidR="00983833">
              <w:t>cocina</w:t>
            </w:r>
            <w:proofErr w:type="spellEnd"/>
            <w:r w:rsidR="00983833">
              <w:t xml:space="preserve"> </w:t>
            </w:r>
            <w:r>
              <w:t xml:space="preserve">lo </w:t>
            </w:r>
            <w:proofErr w:type="spellStart"/>
            <w:r>
              <w:t>notifica</w:t>
            </w:r>
            <w:proofErr w:type="spellEnd"/>
            <w:r>
              <w:t xml:space="preserve"> al </w:t>
            </w:r>
            <w:proofErr w:type="spellStart"/>
            <w:r>
              <w:t>mesero</w:t>
            </w:r>
            <w:proofErr w:type="spellEnd"/>
            <w:r>
              <w:t>.</w:t>
            </w:r>
          </w:p>
        </w:tc>
      </w:tr>
    </w:tbl>
    <w:p w14:paraId="70113401" w14:textId="77777777" w:rsidR="00F74C08" w:rsidRDefault="00000000">
      <w:r>
        <w:br w:type="page"/>
      </w:r>
    </w:p>
    <w:p w14:paraId="5F04F715" w14:textId="77777777" w:rsidR="00F74C08" w:rsidRDefault="00000000">
      <w:pPr>
        <w:pStyle w:val="Ttulo2"/>
      </w:pPr>
      <w:r>
        <w:lastRenderedPageBreak/>
        <w:t>Caso de uso: Enviar a la cocina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37CFAD9B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87D00C" w14:textId="77777777" w:rsidR="00F74C08" w:rsidRDefault="00000000">
            <w:r>
              <w:t>Casos de uso</w:t>
            </w:r>
          </w:p>
        </w:tc>
        <w:tc>
          <w:tcPr>
            <w:tcW w:w="4320" w:type="dxa"/>
          </w:tcPr>
          <w:p w14:paraId="61453A05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a la cocina</w:t>
            </w:r>
          </w:p>
        </w:tc>
      </w:tr>
      <w:tr w:rsidR="00F74C08" w14:paraId="5C8EFB27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43DA57" w14:textId="77777777" w:rsidR="00F74C08" w:rsidRDefault="00000000">
            <w:r>
              <w:t>Descripción</w:t>
            </w:r>
          </w:p>
        </w:tc>
        <w:tc>
          <w:tcPr>
            <w:tcW w:w="4320" w:type="dxa"/>
          </w:tcPr>
          <w:p w14:paraId="071C1CF1" w14:textId="71E29D0F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 w:rsidR="00983833">
              <w:t>mesero</w:t>
            </w:r>
            <w:proofErr w:type="spellEnd"/>
            <w:r>
              <w:t xml:space="preserve"> </w:t>
            </w:r>
            <w:proofErr w:type="spellStart"/>
            <w:r>
              <w:t>envía</w:t>
            </w:r>
            <w:proofErr w:type="spellEnd"/>
            <w:r>
              <w:t xml:space="preserve"> </w:t>
            </w:r>
            <w:proofErr w:type="spellStart"/>
            <w:r>
              <w:t>automáticamente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pedido registrado a la cocina para su preparación.</w:t>
            </w:r>
          </w:p>
        </w:tc>
      </w:tr>
    </w:tbl>
    <w:p w14:paraId="7445EA72" w14:textId="77777777" w:rsidR="00F74C08" w:rsidRDefault="00F74C08"/>
    <w:p w14:paraId="39400B1B" w14:textId="77777777" w:rsidR="00F74C08" w:rsidRDefault="00000000">
      <w:pPr>
        <w:pStyle w:val="Ttulo3"/>
      </w:pPr>
      <w:r>
        <w:t>Precondición</w:t>
      </w:r>
    </w:p>
    <w:p w14:paraId="68F6CFAA" w14:textId="7616D090" w:rsidR="00F74C08" w:rsidRDefault="00000000">
      <w:r>
        <w:t xml:space="preserve">El pedido debe estar </w:t>
      </w:r>
      <w:proofErr w:type="spellStart"/>
      <w:r w:rsidR="00983833">
        <w:t>registrado</w:t>
      </w:r>
      <w:proofErr w:type="spellEnd"/>
      <w:r w:rsidR="00983833">
        <w:t xml:space="preserve"> </w:t>
      </w:r>
      <w:proofErr w:type="spellStart"/>
      <w:r w:rsidR="00983833">
        <w:t>correctamente</w:t>
      </w:r>
      <w:proofErr w:type="spellEnd"/>
      <w:r w:rsidR="00983833">
        <w:t xml:space="preserve"> </w:t>
      </w:r>
      <w:proofErr w:type="spellStart"/>
      <w:r w:rsidR="00983833">
        <w:t>por</w:t>
      </w:r>
      <w:proofErr w:type="spellEnd"/>
      <w:r w:rsidR="00983833">
        <w:t xml:space="preserve"> </w:t>
      </w:r>
      <w:proofErr w:type="spellStart"/>
      <w:r w:rsidR="00983833">
        <w:t>el</w:t>
      </w:r>
      <w:proofErr w:type="spellEnd"/>
      <w:r w:rsidR="00983833">
        <w:t xml:space="preserve"> </w:t>
      </w:r>
      <w:proofErr w:type="spellStart"/>
      <w:r w:rsidR="00983833">
        <w:t>mesero</w:t>
      </w:r>
      <w:proofErr w:type="spellEnd"/>
    </w:p>
    <w:p w14:paraId="5F89AA30" w14:textId="77777777" w:rsidR="00F74C08" w:rsidRDefault="00000000">
      <w:pPr>
        <w:pStyle w:val="Ttulo3"/>
      </w:pPr>
      <w: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5FB834E7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52CFD3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66FBAA11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769B068D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25CE2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79421135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finaliza el registro del pedido.</w:t>
            </w:r>
          </w:p>
        </w:tc>
      </w:tr>
      <w:tr w:rsidR="00F74C08" w14:paraId="515A2B13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57496F" w14:textId="77777777" w:rsidR="00F74C08" w:rsidRDefault="00000000">
            <w:r>
              <w:t>2</w:t>
            </w:r>
          </w:p>
        </w:tc>
        <w:tc>
          <w:tcPr>
            <w:tcW w:w="4320" w:type="dxa"/>
          </w:tcPr>
          <w:p w14:paraId="13A8E4B2" w14:textId="7287CD58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 w:rsidR="00983833">
              <w:t>mesero</w:t>
            </w:r>
            <w:proofErr w:type="spellEnd"/>
            <w:r w:rsidR="00983833">
              <w:t xml:space="preserve"> </w:t>
            </w:r>
            <w:proofErr w:type="spellStart"/>
            <w:r>
              <w:t>envía</w:t>
            </w:r>
            <w:proofErr w:type="spellEnd"/>
            <w:r>
              <w:t xml:space="preserve"> e</w:t>
            </w:r>
            <w:proofErr w:type="spellStart"/>
            <w:r>
              <w:t>l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a la </w:t>
            </w:r>
            <w:proofErr w:type="spellStart"/>
            <w:r>
              <w:t>cocina</w:t>
            </w:r>
            <w:proofErr w:type="spellEnd"/>
            <w:r>
              <w:t>.</w:t>
            </w:r>
          </w:p>
        </w:tc>
      </w:tr>
      <w:tr w:rsidR="00F74C08" w14:paraId="004677C6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334A67" w14:textId="77777777" w:rsidR="00F74C08" w:rsidRDefault="00000000">
            <w:r>
              <w:t>3</w:t>
            </w:r>
          </w:p>
        </w:tc>
        <w:tc>
          <w:tcPr>
            <w:tcW w:w="4320" w:type="dxa"/>
          </w:tcPr>
          <w:p w14:paraId="49BA045E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cocinero recibe la notificación del nuevo pedido.</w:t>
            </w:r>
          </w:p>
        </w:tc>
      </w:tr>
    </w:tbl>
    <w:p w14:paraId="2A6D9071" w14:textId="77777777" w:rsidR="00F74C08" w:rsidRDefault="00F74C08"/>
    <w:p w14:paraId="484B0AA8" w14:textId="77777777" w:rsidR="00F74C08" w:rsidRDefault="00000000">
      <w:pPr>
        <w:pStyle w:val="Ttulo3"/>
      </w:pPr>
      <w:r>
        <w:t>Postcondición</w:t>
      </w:r>
    </w:p>
    <w:p w14:paraId="01E49B76" w14:textId="40730914" w:rsidR="00F74C08" w:rsidRDefault="00000000">
      <w:r>
        <w:t xml:space="preserve">El pedido queda visible </w:t>
      </w:r>
      <w:proofErr w:type="spellStart"/>
      <w:r w:rsidR="00983833">
        <w:t>en</w:t>
      </w:r>
      <w:proofErr w:type="spellEnd"/>
      <w:r w:rsidR="00983833">
        <w:t xml:space="preserve"> la </w:t>
      </w:r>
      <w:proofErr w:type="spellStart"/>
      <w:r w:rsidR="00983833">
        <w:t>cocina</w:t>
      </w:r>
      <w:proofErr w:type="spellEnd"/>
      <w:r w:rsidR="00983833">
        <w:t xml:space="preserve"> para </w:t>
      </w:r>
      <w:proofErr w:type="spellStart"/>
      <w:r w:rsidR="00983833">
        <w:t>prepararlo</w:t>
      </w:r>
      <w:proofErr w:type="spellEnd"/>
      <w:r w:rsidR="00983833">
        <w:t>.</w:t>
      </w:r>
    </w:p>
    <w:p w14:paraId="3A2CBBD5" w14:textId="77777777" w:rsidR="00F74C08" w:rsidRDefault="00000000">
      <w:pPr>
        <w:pStyle w:val="Ttulo3"/>
      </w:pPr>
      <w: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004FC702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2EBC89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5903C2AA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2F3B441D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9243A3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7939889F" w14:textId="299C2EF5" w:rsidR="00F74C08" w:rsidRDefault="00E6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</w:t>
            </w: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mal </w:t>
            </w:r>
            <w:proofErr w:type="spellStart"/>
            <w:r>
              <w:t>tomada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mesero</w:t>
            </w:r>
            <w:proofErr w:type="spellEnd"/>
            <w:r>
              <w:t xml:space="preserve"> Vuelve a </w:t>
            </w:r>
            <w:proofErr w:type="spellStart"/>
            <w:r>
              <w:t>tomar</w:t>
            </w:r>
            <w:proofErr w:type="spellEnd"/>
            <w:r>
              <w:t xml:space="preserve"> la </w:t>
            </w:r>
            <w:proofErr w:type="spellStart"/>
            <w:r>
              <w:t>orden</w:t>
            </w:r>
            <w:proofErr w:type="spellEnd"/>
            <w:r>
              <w:t xml:space="preserve"> y la </w:t>
            </w:r>
            <w:proofErr w:type="spellStart"/>
            <w:r>
              <w:t>lleva</w:t>
            </w:r>
            <w:proofErr w:type="spellEnd"/>
            <w:r>
              <w:t xml:space="preserve"> a la </w:t>
            </w:r>
            <w:proofErr w:type="spellStart"/>
            <w:r>
              <w:t>cocina</w:t>
            </w:r>
            <w:proofErr w:type="spellEnd"/>
          </w:p>
        </w:tc>
      </w:tr>
    </w:tbl>
    <w:p w14:paraId="0FB0DE6F" w14:textId="77777777" w:rsidR="00F74C08" w:rsidRDefault="00000000">
      <w:r>
        <w:br w:type="page"/>
      </w:r>
    </w:p>
    <w:p w14:paraId="0F521042" w14:textId="77777777" w:rsidR="00F74C08" w:rsidRDefault="00000000">
      <w:pPr>
        <w:pStyle w:val="Ttulo2"/>
      </w:pPr>
      <w:r>
        <w:lastRenderedPageBreak/>
        <w:t>Caso de uso: Preparar la orden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59D7D5F5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4675D6" w14:textId="77777777" w:rsidR="00F74C08" w:rsidRDefault="00000000">
            <w:r>
              <w:t>Casos de uso</w:t>
            </w:r>
          </w:p>
        </w:tc>
        <w:tc>
          <w:tcPr>
            <w:tcW w:w="4320" w:type="dxa"/>
          </w:tcPr>
          <w:p w14:paraId="5C2385FB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Preparar la orden</w:t>
            </w:r>
          </w:p>
        </w:tc>
      </w:tr>
      <w:tr w:rsidR="00F74C08" w14:paraId="360D196F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3807CC" w14:textId="77777777" w:rsidR="00F74C08" w:rsidRDefault="00000000">
            <w:r>
              <w:t>Descripción</w:t>
            </w:r>
          </w:p>
        </w:tc>
        <w:tc>
          <w:tcPr>
            <w:tcW w:w="4320" w:type="dxa"/>
          </w:tcPr>
          <w:p w14:paraId="288FF740" w14:textId="63BCE6CA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cocinero </w:t>
            </w:r>
            <w:proofErr w:type="spellStart"/>
            <w:r>
              <w:t>prepara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 w:rsidR="00983833">
              <w:t>platillos</w:t>
            </w:r>
            <w:proofErr w:type="spellEnd"/>
            <w:r w:rsidR="00983833">
              <w:t xml:space="preserve"> </w:t>
            </w:r>
            <w:proofErr w:type="spellStart"/>
            <w:r>
              <w:t>solicitados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enviado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 w:rsidR="00983833">
              <w:t xml:space="preserve"> </w:t>
            </w:r>
            <w:proofErr w:type="spellStart"/>
            <w:r w:rsidR="00983833">
              <w:t>mesero</w:t>
            </w:r>
            <w:proofErr w:type="spellEnd"/>
            <w:r>
              <w:t>.</w:t>
            </w:r>
          </w:p>
        </w:tc>
      </w:tr>
    </w:tbl>
    <w:p w14:paraId="2F95803B" w14:textId="77777777" w:rsidR="00F74C08" w:rsidRDefault="00F74C08"/>
    <w:p w14:paraId="15652729" w14:textId="77777777" w:rsidR="00F74C08" w:rsidRDefault="00000000">
      <w:pPr>
        <w:pStyle w:val="Ttulo3"/>
      </w:pPr>
      <w:r>
        <w:t>Precondición</w:t>
      </w:r>
    </w:p>
    <w:p w14:paraId="649C0D8F" w14:textId="77777777" w:rsidR="00F74C08" w:rsidRDefault="00000000">
      <w:r>
        <w:t>El pedido debe estar recibido por la cocina.</w:t>
      </w:r>
    </w:p>
    <w:p w14:paraId="51C11398" w14:textId="77777777" w:rsidR="00F74C08" w:rsidRDefault="00000000">
      <w:pPr>
        <w:pStyle w:val="Ttulo3"/>
      </w:pPr>
      <w: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11E0B271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199697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2BB32009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069AA2D2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2A633A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192DA188" w14:textId="6A4486FF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cocinero revisa los pedidos </w:t>
            </w:r>
            <w:proofErr w:type="spellStart"/>
            <w:r>
              <w:t>recibidos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 w:rsidR="00983833">
              <w:t xml:space="preserve"> </w:t>
            </w:r>
            <w:proofErr w:type="spellStart"/>
            <w:r w:rsidR="00983833">
              <w:t>mesero</w:t>
            </w:r>
            <w:proofErr w:type="spellEnd"/>
          </w:p>
        </w:tc>
      </w:tr>
      <w:tr w:rsidR="00F74C08" w14:paraId="77CF72E9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64FF8B" w14:textId="77777777" w:rsidR="00F74C08" w:rsidRDefault="00000000">
            <w:r>
              <w:t>2</w:t>
            </w:r>
          </w:p>
        </w:tc>
        <w:tc>
          <w:tcPr>
            <w:tcW w:w="4320" w:type="dxa"/>
          </w:tcPr>
          <w:p w14:paraId="3EAC6C9C" w14:textId="77777777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cocinero inicia la preparación de los productos.</w:t>
            </w:r>
          </w:p>
        </w:tc>
      </w:tr>
      <w:tr w:rsidR="00F74C08" w14:paraId="75809A3D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785778" w14:textId="77777777" w:rsidR="00F74C08" w:rsidRDefault="00000000">
            <w:r>
              <w:t>3</w:t>
            </w:r>
          </w:p>
        </w:tc>
        <w:tc>
          <w:tcPr>
            <w:tcW w:w="4320" w:type="dxa"/>
          </w:tcPr>
          <w:p w14:paraId="5FC07620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pedido se completa y queda listo para entrega.</w:t>
            </w:r>
          </w:p>
        </w:tc>
      </w:tr>
    </w:tbl>
    <w:p w14:paraId="61AA1696" w14:textId="77777777" w:rsidR="00F74C08" w:rsidRDefault="00F74C08"/>
    <w:p w14:paraId="55315F38" w14:textId="77777777" w:rsidR="00F74C08" w:rsidRDefault="00000000">
      <w:pPr>
        <w:pStyle w:val="Ttulo3"/>
      </w:pPr>
      <w:r>
        <w:t>Postcondición</w:t>
      </w:r>
    </w:p>
    <w:p w14:paraId="621EC24E" w14:textId="77777777" w:rsidR="00F74C08" w:rsidRDefault="00000000">
      <w:r>
        <w:t>La orden queda lista para ser recogida por el mesero.</w:t>
      </w:r>
    </w:p>
    <w:p w14:paraId="511117CE" w14:textId="77777777" w:rsidR="00F74C08" w:rsidRDefault="00000000">
      <w:pPr>
        <w:pStyle w:val="Ttulo3"/>
      </w:pPr>
      <w: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23F68D9B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B2224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66E96C8F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687EA91B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A33D1D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456C5827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falta algún ingrediente, el cocinero notifica al mesero para que informe al cliente.</w:t>
            </w:r>
          </w:p>
        </w:tc>
      </w:tr>
    </w:tbl>
    <w:p w14:paraId="5E2A61F3" w14:textId="77777777" w:rsidR="00F74C08" w:rsidRDefault="00000000">
      <w:r>
        <w:br w:type="page"/>
      </w:r>
    </w:p>
    <w:p w14:paraId="1AFC8BC2" w14:textId="77777777" w:rsidR="00F74C08" w:rsidRDefault="00000000">
      <w:pPr>
        <w:pStyle w:val="Ttulo2"/>
      </w:pPr>
      <w:r>
        <w:lastRenderedPageBreak/>
        <w:t>Caso de uso: Recibir la orden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4A09ADFB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8A5B34" w14:textId="77777777" w:rsidR="00F74C08" w:rsidRDefault="00000000">
            <w:r>
              <w:t>Casos de uso</w:t>
            </w:r>
          </w:p>
        </w:tc>
        <w:tc>
          <w:tcPr>
            <w:tcW w:w="4320" w:type="dxa"/>
          </w:tcPr>
          <w:p w14:paraId="07D9CFE8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la orden</w:t>
            </w:r>
          </w:p>
        </w:tc>
      </w:tr>
      <w:tr w:rsidR="00F74C08" w14:paraId="397C9A1C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644096" w14:textId="77777777" w:rsidR="00F74C08" w:rsidRDefault="00000000">
            <w:r>
              <w:t>Descripción</w:t>
            </w:r>
          </w:p>
        </w:tc>
        <w:tc>
          <w:tcPr>
            <w:tcW w:w="4320" w:type="dxa"/>
          </w:tcPr>
          <w:p w14:paraId="510EA27E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recibe la orden terminada por la cocina y la lleva a la mesa del cliente.</w:t>
            </w:r>
          </w:p>
        </w:tc>
      </w:tr>
    </w:tbl>
    <w:p w14:paraId="7C30F1F2" w14:textId="77777777" w:rsidR="00F74C08" w:rsidRDefault="00F74C08"/>
    <w:p w14:paraId="7CBEBF94" w14:textId="77777777" w:rsidR="00F74C08" w:rsidRDefault="00000000">
      <w:pPr>
        <w:pStyle w:val="Ttulo3"/>
      </w:pPr>
      <w:r>
        <w:t>Precondición</w:t>
      </w:r>
    </w:p>
    <w:p w14:paraId="3CC89BE8" w14:textId="77777777" w:rsidR="00F74C08" w:rsidRDefault="00000000">
      <w:r>
        <w:t>La cocina debe haber terminado de preparar la orden.</w:t>
      </w:r>
    </w:p>
    <w:p w14:paraId="7711F8F5" w14:textId="77777777" w:rsidR="00F74C08" w:rsidRDefault="00000000">
      <w:pPr>
        <w:pStyle w:val="Ttulo3"/>
      </w:pPr>
      <w:r>
        <w:t>Secuencia Normal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186D953F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88BB81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238DF7F1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3925F8AE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034A4F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7C4689EB" w14:textId="1A0CDF08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983833">
              <w:t xml:space="preserve">cocinero </w:t>
            </w:r>
            <w:proofErr w:type="spellStart"/>
            <w:r w:rsidR="00983833">
              <w:t>notifica</w:t>
            </w:r>
            <w:proofErr w:type="spellEnd"/>
            <w:r w:rsidR="00983833">
              <w:t xml:space="preserve"> al </w:t>
            </w:r>
            <w:proofErr w:type="spellStart"/>
            <w:r w:rsidR="00983833">
              <w:t>mesero</w:t>
            </w:r>
            <w:proofErr w:type="spellEnd"/>
            <w:r w:rsidR="00983833">
              <w:t xml:space="preserve"> </w:t>
            </w:r>
          </w:p>
        </w:tc>
      </w:tr>
      <w:tr w:rsidR="00F74C08" w14:paraId="752D21D1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C1EBE1" w14:textId="77777777" w:rsidR="00F74C08" w:rsidRDefault="00000000">
            <w:r>
              <w:t>2</w:t>
            </w:r>
          </w:p>
        </w:tc>
        <w:tc>
          <w:tcPr>
            <w:tcW w:w="4320" w:type="dxa"/>
          </w:tcPr>
          <w:p w14:paraId="2A82C0DA" w14:textId="77777777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mesero recibe la notificación de que la orden está lista.</w:t>
            </w:r>
          </w:p>
        </w:tc>
      </w:tr>
      <w:tr w:rsidR="00F74C08" w14:paraId="61884BA0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774439" w14:textId="77777777" w:rsidR="00F74C08" w:rsidRDefault="00000000">
            <w:r>
              <w:t>3</w:t>
            </w:r>
          </w:p>
        </w:tc>
        <w:tc>
          <w:tcPr>
            <w:tcW w:w="4320" w:type="dxa"/>
          </w:tcPr>
          <w:p w14:paraId="7D813983" w14:textId="77777777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mesero recoge la orden en la cocina.</w:t>
            </w:r>
          </w:p>
        </w:tc>
      </w:tr>
      <w:tr w:rsidR="00F74C08" w14:paraId="4018AB22" w14:textId="77777777" w:rsidTr="00F7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CA2ED6" w14:textId="77777777" w:rsidR="00F74C08" w:rsidRDefault="00000000">
            <w:r>
              <w:t>4</w:t>
            </w:r>
          </w:p>
        </w:tc>
        <w:tc>
          <w:tcPr>
            <w:tcW w:w="4320" w:type="dxa"/>
          </w:tcPr>
          <w:p w14:paraId="1B73AF4C" w14:textId="77777777" w:rsidR="00F74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mesero entrega la orden al cliente.</w:t>
            </w:r>
          </w:p>
        </w:tc>
      </w:tr>
    </w:tbl>
    <w:p w14:paraId="0D6A1DDB" w14:textId="77777777" w:rsidR="00F74C08" w:rsidRDefault="00F74C08"/>
    <w:p w14:paraId="3B08209E" w14:textId="77777777" w:rsidR="00F74C08" w:rsidRDefault="00000000">
      <w:pPr>
        <w:pStyle w:val="Ttulo3"/>
      </w:pPr>
      <w:r>
        <w:t>Postcondición</w:t>
      </w:r>
    </w:p>
    <w:p w14:paraId="41D820DE" w14:textId="7AD4F811" w:rsidR="00F74C08" w:rsidRDefault="00000000">
      <w:r>
        <w:t xml:space="preserve">La orden es </w:t>
      </w:r>
      <w:proofErr w:type="spellStart"/>
      <w:r>
        <w:t>entregada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se </w:t>
      </w:r>
      <w:proofErr w:type="spellStart"/>
      <w:r>
        <w:t>completa</w:t>
      </w:r>
      <w:proofErr w:type="spellEnd"/>
      <w:r>
        <w:t>.</w:t>
      </w:r>
    </w:p>
    <w:p w14:paraId="1B71CBD4" w14:textId="77777777" w:rsidR="00F74C08" w:rsidRDefault="00000000">
      <w:pPr>
        <w:pStyle w:val="Ttulo3"/>
      </w:pPr>
      <w:r>
        <w:t>Excepciones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4C08" w14:paraId="644E6035" w14:textId="77777777" w:rsidTr="00F7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A53C0F" w14:textId="77777777" w:rsidR="00F74C08" w:rsidRDefault="00000000">
            <w:r>
              <w:t>Paso</w:t>
            </w:r>
          </w:p>
        </w:tc>
        <w:tc>
          <w:tcPr>
            <w:tcW w:w="4320" w:type="dxa"/>
          </w:tcPr>
          <w:p w14:paraId="18FE068F" w14:textId="77777777" w:rsidR="00F74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F74C08" w14:paraId="6F5F1E25" w14:textId="77777777" w:rsidTr="00F7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CDBD4D" w14:textId="77777777" w:rsidR="00F74C08" w:rsidRDefault="00000000">
            <w:r>
              <w:t>1</w:t>
            </w:r>
          </w:p>
        </w:tc>
        <w:tc>
          <w:tcPr>
            <w:tcW w:w="4320" w:type="dxa"/>
          </w:tcPr>
          <w:p w14:paraId="48E409F7" w14:textId="05278F62" w:rsidR="00F74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hay retraso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preparación</w:t>
            </w:r>
            <w:proofErr w:type="spellEnd"/>
            <w:r>
              <w:t xml:space="preserve">, </w:t>
            </w:r>
            <w:proofErr w:type="spellStart"/>
            <w:r w:rsidR="00983833">
              <w:t>el</w:t>
            </w:r>
            <w:proofErr w:type="spellEnd"/>
            <w:r w:rsidR="00983833">
              <w:t xml:space="preserve"> </w:t>
            </w:r>
            <w:proofErr w:type="spellStart"/>
            <w:proofErr w:type="gramStart"/>
            <w:r w:rsidR="00983833">
              <w:t>mesero</w:t>
            </w:r>
            <w:proofErr w:type="spellEnd"/>
            <w:r w:rsidR="00983833">
              <w:t xml:space="preserve">  </w:t>
            </w:r>
            <w:proofErr w:type="spellStart"/>
            <w:r w:rsidR="00983833">
              <w:t>informa</w:t>
            </w:r>
            <w:proofErr w:type="spellEnd"/>
            <w:proofErr w:type="gramEnd"/>
            <w:r w:rsidR="00983833">
              <w:t xml:space="preserve"> al </w:t>
            </w:r>
            <w:proofErr w:type="spellStart"/>
            <w:r w:rsidR="00983833">
              <w:t>cliente</w:t>
            </w:r>
            <w:proofErr w:type="spellEnd"/>
            <w:r w:rsidR="00983833">
              <w:t xml:space="preserve"> del </w:t>
            </w:r>
            <w:proofErr w:type="spellStart"/>
            <w:r w:rsidR="00983833">
              <w:t>retraso</w:t>
            </w:r>
            <w:proofErr w:type="spellEnd"/>
            <w:r w:rsidR="00983833">
              <w:t>.</w:t>
            </w:r>
          </w:p>
        </w:tc>
      </w:tr>
    </w:tbl>
    <w:p w14:paraId="065D0D04" w14:textId="77777777" w:rsidR="00F74C08" w:rsidRDefault="00000000">
      <w:r>
        <w:br w:type="page"/>
      </w:r>
    </w:p>
    <w:sectPr w:rsidR="00F74C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838910">
    <w:abstractNumId w:val="8"/>
  </w:num>
  <w:num w:numId="2" w16cid:durableId="811366670">
    <w:abstractNumId w:val="6"/>
  </w:num>
  <w:num w:numId="3" w16cid:durableId="1608151032">
    <w:abstractNumId w:val="5"/>
  </w:num>
  <w:num w:numId="4" w16cid:durableId="485323114">
    <w:abstractNumId w:val="4"/>
  </w:num>
  <w:num w:numId="5" w16cid:durableId="1189291200">
    <w:abstractNumId w:val="7"/>
  </w:num>
  <w:num w:numId="6" w16cid:durableId="1692102960">
    <w:abstractNumId w:val="3"/>
  </w:num>
  <w:num w:numId="7" w16cid:durableId="1042369269">
    <w:abstractNumId w:val="2"/>
  </w:num>
  <w:num w:numId="8" w16cid:durableId="721515649">
    <w:abstractNumId w:val="1"/>
  </w:num>
  <w:num w:numId="9" w16cid:durableId="79425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6EF"/>
    <w:rsid w:val="0029639D"/>
    <w:rsid w:val="00326F90"/>
    <w:rsid w:val="00344921"/>
    <w:rsid w:val="0092104E"/>
    <w:rsid w:val="00983833"/>
    <w:rsid w:val="00AA1D8D"/>
    <w:rsid w:val="00B47730"/>
    <w:rsid w:val="00CB0664"/>
    <w:rsid w:val="00E6756D"/>
    <w:rsid w:val="00F74C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787C54"/>
  <w14:defaultImageDpi w14:val="300"/>
  <w15:docId w15:val="{1611DFBF-0567-4152-A397-23BA1C11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698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25B_92171010477</cp:lastModifiedBy>
  <cp:revision>2</cp:revision>
  <dcterms:created xsi:type="dcterms:W3CDTF">2025-09-05T15:01:00Z</dcterms:created>
  <dcterms:modified xsi:type="dcterms:W3CDTF">2025-09-05T15:01:00Z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2025-09-05T14:39:52Z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4574dcfe-530e-414a-823c-14ec10d19499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